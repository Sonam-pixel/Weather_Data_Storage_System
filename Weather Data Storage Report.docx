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43" w:rsidRDefault="00FF343B" w:rsidP="00B65F43">
      <w:pPr>
        <w:pStyle w:val="Title"/>
        <w:pBdr>
          <w:bottom w:val="single" w:sz="8" w:space="15" w:color="4F81BD" w:themeColor="accent1"/>
        </w:pBdr>
        <w:jc w:val="center"/>
        <w:rPr>
          <w:b/>
          <w:color w:val="000000" w:themeColor="text1"/>
        </w:rPr>
      </w:pPr>
      <w:r w:rsidRPr="00B65F43">
        <w:rPr>
          <w:b/>
          <w:color w:val="000000" w:themeColor="text1"/>
        </w:rPr>
        <w:t>Assignmen</w:t>
      </w:r>
      <w:r w:rsidR="00B65F43">
        <w:rPr>
          <w:b/>
          <w:color w:val="000000" w:themeColor="text1"/>
        </w:rPr>
        <w:t>t 1</w:t>
      </w:r>
    </w:p>
    <w:p w:rsidR="00B34636" w:rsidRPr="00B65F43" w:rsidRDefault="00B65F43" w:rsidP="00B65F43">
      <w:pPr>
        <w:pStyle w:val="Title"/>
        <w:pBdr>
          <w:bottom w:val="single" w:sz="8" w:space="15" w:color="4F81BD" w:themeColor="accent1"/>
        </w:pBdr>
        <w:jc w:val="center"/>
        <w:rPr>
          <w:b/>
          <w:color w:val="000000" w:themeColor="text1"/>
        </w:rPr>
      </w:pPr>
      <w:r w:rsidRPr="00B65F43">
        <w:rPr>
          <w:b/>
          <w:color w:val="000000" w:themeColor="text1"/>
        </w:rPr>
        <w:t>Weather Data Storage System</w:t>
      </w:r>
    </w:p>
    <w:p w:rsidR="00B65F43" w:rsidRDefault="00B65F43">
      <w:pPr>
        <w:rPr>
          <w:sz w:val="30"/>
          <w:szCs w:val="30"/>
        </w:rPr>
      </w:pPr>
    </w:p>
    <w:p w:rsidR="00B34636" w:rsidRPr="00B65F43" w:rsidRDefault="00FF343B">
      <w:pPr>
        <w:rPr>
          <w:sz w:val="40"/>
          <w:szCs w:val="40"/>
        </w:rPr>
      </w:pPr>
      <w:r w:rsidRPr="00B65F43">
        <w:rPr>
          <w:sz w:val="40"/>
          <w:szCs w:val="40"/>
        </w:rPr>
        <w:t>Department: CSE</w:t>
      </w:r>
      <w:r w:rsidRPr="00B65F43">
        <w:rPr>
          <w:sz w:val="40"/>
          <w:szCs w:val="40"/>
        </w:rPr>
        <w:br/>
        <w:t>Session: 2025-26</w:t>
      </w:r>
      <w:r w:rsidRPr="00B65F43">
        <w:rPr>
          <w:sz w:val="40"/>
          <w:szCs w:val="40"/>
        </w:rPr>
        <w:br/>
        <w:t xml:space="preserve">Programme: BTech </w:t>
      </w:r>
      <w:r w:rsidRPr="00B65F43">
        <w:rPr>
          <w:sz w:val="40"/>
          <w:szCs w:val="40"/>
        </w:rPr>
        <w:br/>
        <w:t>Semester: 3rd</w:t>
      </w:r>
      <w:r w:rsidRPr="00B65F43">
        <w:rPr>
          <w:sz w:val="40"/>
          <w:szCs w:val="40"/>
        </w:rPr>
        <w:br/>
        <w:t xml:space="preserve">Course Code: ENCS205 </w:t>
      </w:r>
      <w:r w:rsidRPr="00B65F43">
        <w:rPr>
          <w:sz w:val="40"/>
          <w:szCs w:val="40"/>
        </w:rPr>
        <w:br/>
        <w:t>Course: Data Structures</w:t>
      </w:r>
      <w:r w:rsidRPr="00B65F43">
        <w:rPr>
          <w:sz w:val="40"/>
          <w:szCs w:val="40"/>
        </w:rPr>
        <w:br/>
        <w:t>Assignment No: 01</w:t>
      </w:r>
    </w:p>
    <w:p w:rsidR="00B65F43" w:rsidRDefault="00B65F43"/>
    <w:p w:rsidR="00B65F43" w:rsidRDefault="00B65F43"/>
    <w:p w:rsidR="00B65F43" w:rsidRDefault="00B65F43"/>
    <w:p w:rsidR="00B65F43" w:rsidRDefault="00B65F43"/>
    <w:p w:rsidR="00B65F43" w:rsidRDefault="00B65F43"/>
    <w:p w:rsidR="00B65F43" w:rsidRDefault="00B65F43"/>
    <w:p w:rsidR="00B65F43" w:rsidRDefault="00B65F43"/>
    <w:p w:rsidR="00B65F43" w:rsidRDefault="00B65F43"/>
    <w:p w:rsidR="00B34636" w:rsidRPr="00B65F43" w:rsidRDefault="00FF343B" w:rsidP="00B65F43">
      <w:pPr>
        <w:jc w:val="right"/>
        <w:rPr>
          <w:b/>
          <w:sz w:val="30"/>
          <w:szCs w:val="30"/>
        </w:rPr>
      </w:pPr>
      <w:r>
        <w:br/>
      </w:r>
      <w:r w:rsidRPr="00B65F43">
        <w:rPr>
          <w:b/>
          <w:sz w:val="30"/>
          <w:szCs w:val="30"/>
        </w:rPr>
        <w:t xml:space="preserve">Submitted by: </w:t>
      </w:r>
      <w:proofErr w:type="spellStart"/>
      <w:r w:rsidRPr="00B65F43">
        <w:rPr>
          <w:b/>
          <w:sz w:val="30"/>
          <w:szCs w:val="30"/>
        </w:rPr>
        <w:t>Sonam</w:t>
      </w:r>
      <w:proofErr w:type="spellEnd"/>
      <w:r w:rsidRPr="00B65F43">
        <w:rPr>
          <w:b/>
          <w:sz w:val="30"/>
          <w:szCs w:val="30"/>
        </w:rPr>
        <w:t xml:space="preserve"> </w:t>
      </w:r>
      <w:proofErr w:type="spellStart"/>
      <w:r w:rsidRPr="00B65F43">
        <w:rPr>
          <w:b/>
          <w:sz w:val="30"/>
          <w:szCs w:val="30"/>
        </w:rPr>
        <w:t>Sangwan</w:t>
      </w:r>
      <w:proofErr w:type="spellEnd"/>
    </w:p>
    <w:p w:rsidR="00B34636" w:rsidRPr="00B65F43" w:rsidRDefault="00FF343B" w:rsidP="00B65F43">
      <w:pPr>
        <w:jc w:val="right"/>
        <w:rPr>
          <w:b/>
          <w:sz w:val="30"/>
          <w:szCs w:val="30"/>
        </w:rPr>
      </w:pPr>
      <w:r w:rsidRPr="00B65F43">
        <w:rPr>
          <w:b/>
          <w:sz w:val="30"/>
          <w:szCs w:val="30"/>
        </w:rPr>
        <w:t xml:space="preserve">Submitted to: </w:t>
      </w:r>
      <w:r w:rsidR="00B65F43" w:rsidRPr="00B65F43">
        <w:rPr>
          <w:b/>
          <w:sz w:val="30"/>
          <w:szCs w:val="30"/>
        </w:rPr>
        <w:t xml:space="preserve">Ms. </w:t>
      </w:r>
      <w:proofErr w:type="spellStart"/>
      <w:r w:rsidR="00B65F43" w:rsidRPr="00B65F43">
        <w:rPr>
          <w:b/>
          <w:sz w:val="30"/>
          <w:szCs w:val="30"/>
        </w:rPr>
        <w:t>Swati</w:t>
      </w:r>
      <w:proofErr w:type="spellEnd"/>
    </w:p>
    <w:p w:rsidR="00B34636" w:rsidRDefault="00FF343B">
      <w:r>
        <w:br w:type="page"/>
      </w:r>
    </w:p>
    <w:p w:rsidR="00B34636" w:rsidRPr="00AE45FA" w:rsidRDefault="00FF343B">
      <w:pPr>
        <w:pStyle w:val="Heading1"/>
        <w:rPr>
          <w:color w:val="000000" w:themeColor="text1"/>
        </w:rPr>
      </w:pPr>
      <w:r w:rsidRPr="00AE45FA">
        <w:rPr>
          <w:color w:val="000000" w:themeColor="text1"/>
        </w:rPr>
        <w:lastRenderedPageBreak/>
        <w:t xml:space="preserve">1. </w:t>
      </w:r>
      <w:r w:rsidRPr="00AE45FA">
        <w:rPr>
          <w:color w:val="000000" w:themeColor="text1"/>
        </w:rPr>
        <w:t>Introduction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 xml:space="preserve">This assignment focuses on the implementation of a Weather Data Storage System using Abstract Data Types (ADTs) and 2D arrays in Java. The system is designed to store, retrieve, and manage weather-related data such as temperature for multiple </w:t>
      </w:r>
      <w:r w:rsidRPr="00AE45FA">
        <w:rPr>
          <w:color w:val="000000" w:themeColor="text1"/>
        </w:rPr>
        <w:t>cities over multiple years. It also demonstrates handling of sparse datasets, and comparison of row-major and column-major access.</w:t>
      </w:r>
    </w:p>
    <w:p w:rsidR="00B34636" w:rsidRPr="00AE45FA" w:rsidRDefault="00FF343B">
      <w:pPr>
        <w:pStyle w:val="Heading1"/>
        <w:rPr>
          <w:color w:val="000000" w:themeColor="text1"/>
        </w:rPr>
      </w:pPr>
      <w:r w:rsidRPr="00AE45FA">
        <w:rPr>
          <w:color w:val="000000" w:themeColor="text1"/>
        </w:rPr>
        <w:t>2. Problem Statement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>The task is to develop a software solution in Java that organizes and retrieves temperature data for dif</w:t>
      </w:r>
      <w:r w:rsidRPr="00AE45FA">
        <w:rPr>
          <w:color w:val="000000" w:themeColor="text1"/>
        </w:rPr>
        <w:t>ferent cities and years using structured data formats like 2D arrays and ADTs.</w:t>
      </w:r>
    </w:p>
    <w:p w:rsidR="00B34636" w:rsidRPr="00AE45FA" w:rsidRDefault="00FF343B">
      <w:pPr>
        <w:pStyle w:val="Heading1"/>
        <w:rPr>
          <w:color w:val="000000" w:themeColor="text1"/>
        </w:rPr>
      </w:pPr>
      <w:r w:rsidRPr="00AE45FA">
        <w:rPr>
          <w:color w:val="000000" w:themeColor="text1"/>
        </w:rPr>
        <w:t>3. Weather Record ADT Design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>Attributes: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>a. Date: Custom class (day/month/year</w:t>
      </w:r>
      <w:proofErr w:type="gramStart"/>
      <w:r w:rsidRPr="00AE45FA">
        <w:rPr>
          <w:color w:val="000000" w:themeColor="text1"/>
        </w:rPr>
        <w:t>)</w:t>
      </w:r>
      <w:proofErr w:type="gramEnd"/>
      <w:r w:rsidRPr="00AE45FA">
        <w:rPr>
          <w:color w:val="000000" w:themeColor="text1"/>
        </w:rPr>
        <w:br/>
        <w:t>b. City: String (name of the city)</w:t>
      </w:r>
      <w:r w:rsidRPr="00AE45FA">
        <w:rPr>
          <w:color w:val="000000" w:themeColor="text1"/>
        </w:rPr>
        <w:br/>
        <w:t>c. Temperature: double (temperature value)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>Methods: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 xml:space="preserve">• </w:t>
      </w:r>
      <w:proofErr w:type="gramStart"/>
      <w:r w:rsidRPr="00AE45FA">
        <w:rPr>
          <w:color w:val="000000" w:themeColor="text1"/>
        </w:rPr>
        <w:t>insert(</w:t>
      </w:r>
      <w:proofErr w:type="gramEnd"/>
      <w:r w:rsidRPr="00AE45FA">
        <w:rPr>
          <w:color w:val="000000" w:themeColor="text1"/>
        </w:rPr>
        <w:t>y</w:t>
      </w:r>
      <w:r w:rsidRPr="00AE45FA">
        <w:rPr>
          <w:color w:val="000000" w:themeColor="text1"/>
        </w:rPr>
        <w:t>ear, city, temp): Insert a new weather record</w:t>
      </w:r>
      <w:r w:rsidRPr="00AE45FA">
        <w:rPr>
          <w:color w:val="000000" w:themeColor="text1"/>
        </w:rPr>
        <w:br/>
        <w:t>• remove(year, city): Remove a weather record by city and year</w:t>
      </w:r>
      <w:r w:rsidRPr="00AE45FA">
        <w:rPr>
          <w:color w:val="000000" w:themeColor="text1"/>
        </w:rPr>
        <w:br/>
        <w:t>• retrieve(year, city): Retrieve temperature data for a specific city and year</w:t>
      </w:r>
      <w:r w:rsidRPr="00AE45FA">
        <w:rPr>
          <w:color w:val="000000" w:themeColor="text1"/>
        </w:rPr>
        <w:br/>
        <w:t>• rowMajorAccess(): Print all records row by row (year-wise)</w:t>
      </w:r>
      <w:r w:rsidRPr="00AE45FA">
        <w:rPr>
          <w:color w:val="000000" w:themeColor="text1"/>
        </w:rPr>
        <w:br/>
        <w:t>• colum</w:t>
      </w:r>
      <w:r w:rsidRPr="00AE45FA">
        <w:rPr>
          <w:color w:val="000000" w:themeColor="text1"/>
        </w:rPr>
        <w:t>nMajorAccess(): Print all records column by column (city-wise)</w:t>
      </w:r>
    </w:p>
    <w:p w:rsidR="00B34636" w:rsidRPr="00AE45FA" w:rsidRDefault="00FF343B">
      <w:pPr>
        <w:pStyle w:val="Heading1"/>
        <w:rPr>
          <w:color w:val="000000" w:themeColor="text1"/>
        </w:rPr>
      </w:pPr>
      <w:r w:rsidRPr="00AE45FA">
        <w:rPr>
          <w:color w:val="000000" w:themeColor="text1"/>
        </w:rPr>
        <w:t>4. Implementation (Java Code)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>The following Java program demonstrates the implementation of the Weather Data Storage System with 2D arrays, row-major and column-major access, and sparse data ha</w:t>
      </w:r>
      <w:r w:rsidRPr="00AE45FA">
        <w:rPr>
          <w:color w:val="000000" w:themeColor="text1"/>
        </w:rPr>
        <w:t>ndling.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br/>
        <w:t>import java.util.*;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>class DateRecord {</w:t>
      </w:r>
      <w:r w:rsidRPr="00AE45FA">
        <w:rPr>
          <w:color w:val="000000" w:themeColor="text1"/>
        </w:rPr>
        <w:br/>
        <w:t xml:space="preserve">    int day, month, year;</w:t>
      </w:r>
      <w:r w:rsidRPr="00AE45FA">
        <w:rPr>
          <w:color w:val="000000" w:themeColor="text1"/>
        </w:rPr>
        <w:br/>
        <w:t xml:space="preserve">    DateRecord(int d, int m, int y) {</w:t>
      </w:r>
      <w:r w:rsidRPr="00AE45FA">
        <w:rPr>
          <w:color w:val="000000" w:themeColor="text1"/>
        </w:rPr>
        <w:br/>
        <w:t xml:space="preserve">        day = d; month = m; year = y;</w:t>
      </w:r>
      <w:r w:rsidRPr="00AE45FA">
        <w:rPr>
          <w:color w:val="000000" w:themeColor="text1"/>
        </w:rPr>
        <w:br/>
        <w:t xml:space="preserve">    }</w:t>
      </w:r>
      <w:r w:rsidRPr="00AE45FA">
        <w:rPr>
          <w:color w:val="000000" w:themeColor="text1"/>
        </w:rPr>
        <w:br/>
        <w:t>}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>class WeatherRecord {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lastRenderedPageBreak/>
        <w:t xml:space="preserve">    DateRecord date;</w:t>
      </w:r>
      <w:r w:rsidRPr="00AE45FA">
        <w:rPr>
          <w:color w:val="000000" w:themeColor="text1"/>
        </w:rPr>
        <w:br/>
        <w:t xml:space="preserve">    String city;</w:t>
      </w:r>
      <w:r w:rsidRPr="00AE45FA">
        <w:rPr>
          <w:color w:val="000000" w:themeColor="text1"/>
        </w:rPr>
        <w:br/>
        <w:t xml:space="preserve">    double temperature;</w:t>
      </w:r>
      <w:r w:rsidRPr="00AE45FA">
        <w:rPr>
          <w:color w:val="000000" w:themeColor="text1"/>
        </w:rPr>
        <w:br/>
        <w:t xml:space="preserve">    WeatherR</w:t>
      </w:r>
      <w:r w:rsidRPr="00AE45FA">
        <w:rPr>
          <w:color w:val="000000" w:themeColor="text1"/>
        </w:rPr>
        <w:t>ecord(int d, int m, int y, String c, double t) {</w:t>
      </w:r>
      <w:r w:rsidRPr="00AE45FA">
        <w:rPr>
          <w:color w:val="000000" w:themeColor="text1"/>
        </w:rPr>
        <w:br/>
        <w:t xml:space="preserve">        date = new DateRecord(d, m, y);</w:t>
      </w:r>
      <w:r w:rsidRPr="00AE45FA">
        <w:rPr>
          <w:color w:val="000000" w:themeColor="text1"/>
        </w:rPr>
        <w:br/>
        <w:t xml:space="preserve">        city = c;</w:t>
      </w:r>
      <w:r w:rsidRPr="00AE45FA">
        <w:rPr>
          <w:color w:val="000000" w:themeColor="text1"/>
        </w:rPr>
        <w:br/>
        <w:t xml:space="preserve">        temperature = t;</w:t>
      </w:r>
      <w:r w:rsidRPr="00AE45FA">
        <w:rPr>
          <w:color w:val="000000" w:themeColor="text1"/>
        </w:rPr>
        <w:br/>
        <w:t xml:space="preserve">    }</w:t>
      </w:r>
      <w:r w:rsidRPr="00AE45FA">
        <w:rPr>
          <w:color w:val="000000" w:themeColor="text1"/>
        </w:rPr>
        <w:br/>
        <w:t>}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>class WeatherDataSystem {</w:t>
      </w:r>
      <w:r w:rsidRPr="00AE45FA">
        <w:rPr>
          <w:color w:val="000000" w:themeColor="text1"/>
        </w:rPr>
        <w:br/>
        <w:t xml:space="preserve">    private List&lt;String&gt; cities;</w:t>
      </w:r>
      <w:r w:rsidRPr="00AE45FA">
        <w:rPr>
          <w:color w:val="000000" w:themeColor="text1"/>
        </w:rPr>
        <w:br/>
        <w:t xml:space="preserve">    private List&lt;Integer&gt; years;</w:t>
      </w:r>
      <w:r w:rsidRPr="00AE45FA">
        <w:rPr>
          <w:color w:val="000000" w:themeColor="text1"/>
        </w:rPr>
        <w:br/>
        <w:t xml:space="preserve">    private double[][] </w:t>
      </w:r>
      <w:r w:rsidRPr="00AE45FA">
        <w:rPr>
          <w:color w:val="000000" w:themeColor="text1"/>
        </w:rPr>
        <w:t>tempData;</w:t>
      </w:r>
      <w:r w:rsidRPr="00AE45FA">
        <w:rPr>
          <w:color w:val="000000" w:themeColor="text1"/>
        </w:rPr>
        <w:br/>
        <w:t xml:space="preserve">    private final double SENTINEL = -9999;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 xml:space="preserve">    WeatherDataSystem(List&lt;Integer&gt; yrs, List&lt;String&gt; cts) {</w:t>
      </w:r>
      <w:r w:rsidRPr="00AE45FA">
        <w:rPr>
          <w:color w:val="000000" w:themeColor="text1"/>
        </w:rPr>
        <w:br/>
        <w:t xml:space="preserve">        years = yrs; cities = cts;</w:t>
      </w:r>
      <w:r w:rsidRPr="00AE45FA">
        <w:rPr>
          <w:color w:val="000000" w:themeColor="text1"/>
        </w:rPr>
        <w:br/>
        <w:t xml:space="preserve">        tempData = new double[years.size()][cities.size()];</w:t>
      </w:r>
      <w:r w:rsidRPr="00AE45FA">
        <w:rPr>
          <w:color w:val="000000" w:themeColor="text1"/>
        </w:rPr>
        <w:br/>
        <w:t xml:space="preserve">        for (int i = 0; i &lt; years.size(); i++)</w:t>
      </w:r>
      <w:r w:rsidRPr="00AE45FA">
        <w:rPr>
          <w:color w:val="000000" w:themeColor="text1"/>
        </w:rPr>
        <w:t xml:space="preserve"> {</w:t>
      </w:r>
      <w:r w:rsidRPr="00AE45FA">
        <w:rPr>
          <w:color w:val="000000" w:themeColor="text1"/>
        </w:rPr>
        <w:br/>
        <w:t xml:space="preserve">            Arrays.fill(tempData[i], SENTINEL);</w:t>
      </w:r>
      <w:r w:rsidRPr="00AE45FA">
        <w:rPr>
          <w:color w:val="000000" w:themeColor="text1"/>
        </w:rPr>
        <w:br/>
        <w:t xml:space="preserve">        }</w:t>
      </w:r>
      <w:r w:rsidRPr="00AE45FA">
        <w:rPr>
          <w:color w:val="000000" w:themeColor="text1"/>
        </w:rPr>
        <w:br/>
        <w:t xml:space="preserve">    }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 xml:space="preserve">    void insert(int year, String city, double temp) {</w:t>
      </w:r>
      <w:r w:rsidRPr="00AE45FA">
        <w:rPr>
          <w:color w:val="000000" w:themeColor="text1"/>
        </w:rPr>
        <w:br/>
        <w:t xml:space="preserve">        int r = years.indexOf(year);</w:t>
      </w:r>
      <w:r w:rsidRPr="00AE45FA">
        <w:rPr>
          <w:color w:val="000000" w:themeColor="text1"/>
        </w:rPr>
        <w:br/>
        <w:t xml:space="preserve">        int c = cities.indexOf(city);</w:t>
      </w:r>
      <w:r w:rsidRPr="00AE45FA">
        <w:rPr>
          <w:color w:val="000000" w:themeColor="text1"/>
        </w:rPr>
        <w:br/>
        <w:t xml:space="preserve">        if (r != -1 &amp;&amp; c != -1) tempData[r][c] = temp;</w:t>
      </w:r>
      <w:r w:rsidRPr="00AE45FA">
        <w:rPr>
          <w:color w:val="000000" w:themeColor="text1"/>
        </w:rPr>
        <w:br/>
        <w:t xml:space="preserve">    </w:t>
      </w:r>
      <w:r w:rsidRPr="00AE45FA">
        <w:rPr>
          <w:color w:val="000000" w:themeColor="text1"/>
        </w:rPr>
        <w:t>}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 xml:space="preserve">    void remove(int year, String city) {</w:t>
      </w:r>
      <w:r w:rsidRPr="00AE45FA">
        <w:rPr>
          <w:color w:val="000000" w:themeColor="text1"/>
        </w:rPr>
        <w:br/>
        <w:t xml:space="preserve">        int r = years.indexOf(year);</w:t>
      </w:r>
      <w:r w:rsidRPr="00AE45FA">
        <w:rPr>
          <w:color w:val="000000" w:themeColor="text1"/>
        </w:rPr>
        <w:br/>
        <w:t xml:space="preserve">        int c = cities.indexOf(city);</w:t>
      </w:r>
      <w:r w:rsidRPr="00AE45FA">
        <w:rPr>
          <w:color w:val="000000" w:themeColor="text1"/>
        </w:rPr>
        <w:br/>
        <w:t xml:space="preserve">        if (r != -1 &amp;&amp; c != -1) tempData[r][c] = SENTINEL;</w:t>
      </w:r>
      <w:r w:rsidRPr="00AE45FA">
        <w:rPr>
          <w:color w:val="000000" w:themeColor="text1"/>
        </w:rPr>
        <w:br/>
        <w:t xml:space="preserve">    }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 xml:space="preserve">    double retrieve(int year, String city) {</w:t>
      </w:r>
      <w:r w:rsidRPr="00AE45FA">
        <w:rPr>
          <w:color w:val="000000" w:themeColor="text1"/>
        </w:rPr>
        <w:br/>
        <w:t xml:space="preserve">        int r = years.inde</w:t>
      </w:r>
      <w:r w:rsidRPr="00AE45FA">
        <w:rPr>
          <w:color w:val="000000" w:themeColor="text1"/>
        </w:rPr>
        <w:t>xOf(year);</w:t>
      </w:r>
      <w:r w:rsidRPr="00AE45FA">
        <w:rPr>
          <w:color w:val="000000" w:themeColor="text1"/>
        </w:rPr>
        <w:br/>
        <w:t xml:space="preserve">        int c = cities.indexOf(city);</w:t>
      </w:r>
      <w:r w:rsidRPr="00AE45FA">
        <w:rPr>
          <w:color w:val="000000" w:themeColor="text1"/>
        </w:rPr>
        <w:br/>
        <w:t xml:space="preserve">        if (r != -1 &amp;&amp; c != -1) return tempData[r][c];</w:t>
      </w:r>
      <w:r w:rsidRPr="00AE45FA">
        <w:rPr>
          <w:color w:val="000000" w:themeColor="text1"/>
        </w:rPr>
        <w:br/>
        <w:t xml:space="preserve">        return SENTINEL;</w:t>
      </w:r>
      <w:r w:rsidRPr="00AE45FA">
        <w:rPr>
          <w:color w:val="000000" w:themeColor="text1"/>
        </w:rPr>
        <w:br/>
        <w:t xml:space="preserve">    }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lastRenderedPageBreak/>
        <w:t xml:space="preserve">    void rowMajorAccess() {</w:t>
      </w:r>
      <w:r w:rsidRPr="00AE45FA">
        <w:rPr>
          <w:color w:val="000000" w:themeColor="text1"/>
        </w:rPr>
        <w:br/>
        <w:t xml:space="preserve">        for (int i = 0; i &lt; years.size(); i++) {</w:t>
      </w:r>
      <w:r w:rsidRPr="00AE45FA">
        <w:rPr>
          <w:color w:val="000000" w:themeColor="text1"/>
        </w:rPr>
        <w:br/>
        <w:t xml:space="preserve">            for (int j = 0; j &lt; cities.size</w:t>
      </w:r>
      <w:r w:rsidRPr="00AE45FA">
        <w:rPr>
          <w:color w:val="000000" w:themeColor="text1"/>
        </w:rPr>
        <w:t>(); j++) {</w:t>
      </w:r>
      <w:r w:rsidRPr="00AE45FA">
        <w:rPr>
          <w:color w:val="000000" w:themeColor="text1"/>
        </w:rPr>
        <w:br/>
        <w:t xml:space="preserve">                System.out.println(years.get(i) + " - " + cities.get(j) + ": " + tempData[i][j]);</w:t>
      </w:r>
      <w:r w:rsidRPr="00AE45FA">
        <w:rPr>
          <w:color w:val="000000" w:themeColor="text1"/>
        </w:rPr>
        <w:br/>
        <w:t xml:space="preserve">            }</w:t>
      </w:r>
      <w:r w:rsidRPr="00AE45FA">
        <w:rPr>
          <w:color w:val="000000" w:themeColor="text1"/>
        </w:rPr>
        <w:br/>
        <w:t xml:space="preserve">        }</w:t>
      </w:r>
      <w:r w:rsidRPr="00AE45FA">
        <w:rPr>
          <w:color w:val="000000" w:themeColor="text1"/>
        </w:rPr>
        <w:br/>
        <w:t xml:space="preserve">    }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 xml:space="preserve">    void columnMajorAccess() {</w:t>
      </w:r>
      <w:r w:rsidRPr="00AE45FA">
        <w:rPr>
          <w:color w:val="000000" w:themeColor="text1"/>
        </w:rPr>
        <w:br/>
        <w:t xml:space="preserve">        for (int j = 0; j &lt; cities.size(); j++) {</w:t>
      </w:r>
      <w:r w:rsidRPr="00AE45FA">
        <w:rPr>
          <w:color w:val="000000" w:themeColor="text1"/>
        </w:rPr>
        <w:br/>
        <w:t xml:space="preserve">            for (int i = 0; i &lt; yea</w:t>
      </w:r>
      <w:r w:rsidRPr="00AE45FA">
        <w:rPr>
          <w:color w:val="000000" w:themeColor="text1"/>
        </w:rPr>
        <w:t>rs.size(); i++) {</w:t>
      </w:r>
      <w:r w:rsidRPr="00AE45FA">
        <w:rPr>
          <w:color w:val="000000" w:themeColor="text1"/>
        </w:rPr>
        <w:br/>
        <w:t xml:space="preserve">                System.out.println(years.get(i) + " - " + cities.get(j) + ": " + tempData[i][j]);</w:t>
      </w:r>
      <w:r w:rsidRPr="00AE45FA">
        <w:rPr>
          <w:color w:val="000000" w:themeColor="text1"/>
        </w:rPr>
        <w:br/>
        <w:t xml:space="preserve">            }</w:t>
      </w:r>
      <w:r w:rsidRPr="00AE45FA">
        <w:rPr>
          <w:color w:val="000000" w:themeColor="text1"/>
        </w:rPr>
        <w:br/>
        <w:t xml:space="preserve">        }</w:t>
      </w:r>
      <w:r w:rsidRPr="00AE45FA">
        <w:rPr>
          <w:color w:val="000000" w:themeColor="text1"/>
        </w:rPr>
        <w:br/>
        <w:t xml:space="preserve">    }</w:t>
      </w:r>
      <w:r w:rsidRPr="00AE45FA">
        <w:rPr>
          <w:color w:val="000000" w:themeColor="text1"/>
        </w:rPr>
        <w:br/>
        <w:t>}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>public class Weather_Data_Storage {</w:t>
      </w:r>
      <w:r w:rsidRPr="00AE45FA">
        <w:rPr>
          <w:color w:val="000000" w:themeColor="text1"/>
        </w:rPr>
        <w:br/>
        <w:t xml:space="preserve">    public static void main(String[] args) {</w:t>
      </w:r>
      <w:r w:rsidRPr="00AE45FA">
        <w:rPr>
          <w:color w:val="000000" w:themeColor="text1"/>
        </w:rPr>
        <w:br/>
        <w:t xml:space="preserve">        List&lt;Integer&gt; year</w:t>
      </w:r>
      <w:r w:rsidRPr="00AE45FA">
        <w:rPr>
          <w:color w:val="000000" w:themeColor="text1"/>
        </w:rPr>
        <w:t>s = Arrays.asList(2023, 2024, 2025);</w:t>
      </w:r>
      <w:r w:rsidRPr="00AE45FA">
        <w:rPr>
          <w:color w:val="000000" w:themeColor="text1"/>
        </w:rPr>
        <w:br/>
        <w:t xml:space="preserve">        List&lt;String&gt; cities = Arrays.asList("Delhi", "Mumbai", "Chennai");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 xml:space="preserve">        WeatherDataSystem wds = new WeatherDataSystem(years, cities);</w:t>
      </w:r>
      <w:r w:rsidRPr="00AE45FA">
        <w:rPr>
          <w:color w:val="000000" w:themeColor="text1"/>
        </w:rPr>
        <w:br/>
        <w:t xml:space="preserve">        wds.insert(2023, "Delhi", 32.5);</w:t>
      </w:r>
      <w:r w:rsidRPr="00AE45FA">
        <w:rPr>
          <w:color w:val="000000" w:themeColor="text1"/>
        </w:rPr>
        <w:br/>
        <w:t xml:space="preserve">        wds.insert(2024, "Mumbai</w:t>
      </w:r>
      <w:r w:rsidRPr="00AE45FA">
        <w:rPr>
          <w:color w:val="000000" w:themeColor="text1"/>
        </w:rPr>
        <w:t>", 29.0);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 xml:space="preserve">        System.out.println("Delhi 2023 Temp: " + wds.retrieve(2023, "Delhi"));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 xml:space="preserve">        System.out.println("\nRow Major Access:");</w:t>
      </w:r>
      <w:r w:rsidRPr="00AE45FA">
        <w:rPr>
          <w:color w:val="000000" w:themeColor="text1"/>
        </w:rPr>
        <w:br/>
        <w:t xml:space="preserve">        wds.rowMajorAccess();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 xml:space="preserve">        System.out.println("\nColumn Major Access:");</w:t>
      </w:r>
      <w:r w:rsidRPr="00AE45FA">
        <w:rPr>
          <w:color w:val="000000" w:themeColor="text1"/>
        </w:rPr>
        <w:br/>
        <w:t xml:space="preserve">        wds.columnMajorAccess</w:t>
      </w:r>
      <w:r w:rsidRPr="00AE45FA">
        <w:rPr>
          <w:color w:val="000000" w:themeColor="text1"/>
        </w:rPr>
        <w:t>();</w:t>
      </w:r>
      <w:r w:rsidRPr="00AE45FA">
        <w:rPr>
          <w:color w:val="000000" w:themeColor="text1"/>
        </w:rPr>
        <w:br/>
        <w:t xml:space="preserve">    }</w:t>
      </w:r>
      <w:r w:rsidRPr="00AE45FA">
        <w:rPr>
          <w:color w:val="000000" w:themeColor="text1"/>
        </w:rPr>
        <w:br/>
        <w:t>}</w:t>
      </w:r>
      <w:r w:rsidRPr="00AE45FA">
        <w:rPr>
          <w:color w:val="000000" w:themeColor="text1"/>
        </w:rPr>
        <w:br/>
      </w:r>
    </w:p>
    <w:p w:rsidR="00B34636" w:rsidRPr="00AE45FA" w:rsidRDefault="00FF343B">
      <w:pPr>
        <w:pStyle w:val="Heading1"/>
        <w:rPr>
          <w:color w:val="000000" w:themeColor="text1"/>
        </w:rPr>
      </w:pPr>
      <w:r w:rsidRPr="00AE45FA">
        <w:rPr>
          <w:color w:val="000000" w:themeColor="text1"/>
        </w:rPr>
        <w:t>5. Row-Major vs Column-Major Access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>Row-Major Access: Data is accessed row by row (efficient in Java as memory is stored row-wise).</w:t>
      </w:r>
      <w:r w:rsidRPr="00AE45FA">
        <w:rPr>
          <w:color w:val="000000" w:themeColor="text1"/>
        </w:rPr>
        <w:br/>
        <w:t>Column-Major Access: Data is accessed column by column (less cache-efficient in row-major systems).</w:t>
      </w:r>
    </w:p>
    <w:p w:rsidR="00B34636" w:rsidRPr="00AE45FA" w:rsidRDefault="00FF343B">
      <w:pPr>
        <w:pStyle w:val="Heading1"/>
        <w:rPr>
          <w:color w:val="000000" w:themeColor="text1"/>
        </w:rPr>
      </w:pPr>
      <w:r w:rsidRPr="00AE45FA">
        <w:rPr>
          <w:color w:val="000000" w:themeColor="text1"/>
        </w:rPr>
        <w:lastRenderedPageBreak/>
        <w:t>6. Sparse D</w:t>
      </w:r>
      <w:r w:rsidRPr="00AE45FA">
        <w:rPr>
          <w:color w:val="000000" w:themeColor="text1"/>
        </w:rPr>
        <w:t>ata Handling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>Sparse datasets are handled using SENTINEL values (-9999). Alternative methods include maps or linked structures to reduce space when most data is missing.</w:t>
      </w:r>
    </w:p>
    <w:p w:rsidR="00B34636" w:rsidRPr="00AE45FA" w:rsidRDefault="00FF343B">
      <w:pPr>
        <w:pStyle w:val="Heading1"/>
        <w:rPr>
          <w:color w:val="000000" w:themeColor="text1"/>
        </w:rPr>
      </w:pPr>
      <w:r w:rsidRPr="00AE45FA">
        <w:rPr>
          <w:color w:val="000000" w:themeColor="text1"/>
        </w:rPr>
        <w:t>7. Complexity Analysis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 xml:space="preserve">Insert/Delete/Retrieve: </w:t>
      </w:r>
      <w:proofErr w:type="gramStart"/>
      <w:r w:rsidRPr="00AE45FA">
        <w:rPr>
          <w:color w:val="000000" w:themeColor="text1"/>
        </w:rPr>
        <w:t>O(</w:t>
      </w:r>
      <w:proofErr w:type="gramEnd"/>
      <w:r w:rsidRPr="00AE45FA">
        <w:rPr>
          <w:color w:val="000000" w:themeColor="text1"/>
        </w:rPr>
        <w:t>1)</w:t>
      </w:r>
      <w:r w:rsidRPr="00AE45FA">
        <w:rPr>
          <w:color w:val="000000" w:themeColor="text1"/>
        </w:rPr>
        <w:br/>
        <w:t>Space Complexity: O(n × m) for full</w:t>
      </w:r>
      <w:r w:rsidRPr="00AE45FA">
        <w:rPr>
          <w:color w:val="000000" w:themeColor="text1"/>
        </w:rPr>
        <w:t xml:space="preserve"> 2D array, optimized with sparse representation.</w:t>
      </w:r>
    </w:p>
    <w:p w:rsidR="00B34636" w:rsidRPr="00AE45FA" w:rsidRDefault="00FF343B">
      <w:pPr>
        <w:pStyle w:val="Heading1"/>
        <w:rPr>
          <w:color w:val="000000" w:themeColor="text1"/>
        </w:rPr>
      </w:pPr>
      <w:r w:rsidRPr="00AE45FA">
        <w:rPr>
          <w:color w:val="000000" w:themeColor="text1"/>
        </w:rPr>
        <w:t>8. Output Screenshots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>Sample Output: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>Delhi 2023 Temp: 32.5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>Row Major Access:</w:t>
      </w:r>
      <w:r w:rsidRPr="00AE45FA">
        <w:rPr>
          <w:color w:val="000000" w:themeColor="text1"/>
        </w:rPr>
        <w:br/>
        <w:t>2023 - Delhi: 32.5</w:t>
      </w:r>
      <w:r w:rsidRPr="00AE45FA">
        <w:rPr>
          <w:color w:val="000000" w:themeColor="text1"/>
        </w:rPr>
        <w:br/>
        <w:t>2023 - Mumbai: -9999.0</w:t>
      </w:r>
      <w:r w:rsidRPr="00AE45FA">
        <w:rPr>
          <w:color w:val="000000" w:themeColor="text1"/>
        </w:rPr>
        <w:br/>
        <w:t>2023 - Chennai: -9999.0</w:t>
      </w:r>
      <w:r w:rsidRPr="00AE45FA">
        <w:rPr>
          <w:color w:val="000000" w:themeColor="text1"/>
        </w:rPr>
        <w:br/>
        <w:t>2024 - Delhi: -9999.0</w:t>
      </w:r>
      <w:r w:rsidRPr="00AE45FA">
        <w:rPr>
          <w:color w:val="000000" w:themeColor="text1"/>
        </w:rPr>
        <w:br/>
        <w:t>2024 - Mumbai: 29.0</w:t>
      </w:r>
      <w:r w:rsidRPr="00AE45FA">
        <w:rPr>
          <w:color w:val="000000" w:themeColor="text1"/>
        </w:rPr>
        <w:br/>
        <w:t>2024 - Chennai: -999</w:t>
      </w:r>
      <w:r w:rsidRPr="00AE45FA">
        <w:rPr>
          <w:color w:val="000000" w:themeColor="text1"/>
        </w:rPr>
        <w:t>9.0</w:t>
      </w:r>
      <w:r w:rsidRPr="00AE45FA">
        <w:rPr>
          <w:color w:val="000000" w:themeColor="text1"/>
        </w:rPr>
        <w:br/>
        <w:t>2025 - Delhi: -9999.0</w:t>
      </w:r>
      <w:r w:rsidRPr="00AE45FA">
        <w:rPr>
          <w:color w:val="000000" w:themeColor="text1"/>
        </w:rPr>
        <w:br/>
        <w:t>2025 - Mumbai: -9999.0</w:t>
      </w:r>
      <w:r w:rsidRPr="00AE45FA">
        <w:rPr>
          <w:color w:val="000000" w:themeColor="text1"/>
        </w:rPr>
        <w:br/>
        <w:t>2025 - Chennai: -9999.0</w:t>
      </w:r>
      <w:r w:rsidRPr="00AE45FA">
        <w:rPr>
          <w:color w:val="000000" w:themeColor="text1"/>
        </w:rPr>
        <w:br/>
      </w:r>
      <w:r w:rsidRPr="00AE45FA">
        <w:rPr>
          <w:color w:val="000000" w:themeColor="text1"/>
        </w:rPr>
        <w:br/>
        <w:t>Column Major Access:</w:t>
      </w:r>
      <w:r w:rsidRPr="00AE45FA">
        <w:rPr>
          <w:color w:val="000000" w:themeColor="text1"/>
        </w:rPr>
        <w:br/>
        <w:t>2023 - Delhi: 32.5</w:t>
      </w:r>
      <w:r w:rsidRPr="00AE45FA">
        <w:rPr>
          <w:color w:val="000000" w:themeColor="text1"/>
        </w:rPr>
        <w:br/>
        <w:t>2024 - Delhi: -9999.0</w:t>
      </w:r>
      <w:r w:rsidRPr="00AE45FA">
        <w:rPr>
          <w:color w:val="000000" w:themeColor="text1"/>
        </w:rPr>
        <w:br/>
        <w:t>2025 - Delhi: -9999.0</w:t>
      </w:r>
      <w:r w:rsidRPr="00AE45FA">
        <w:rPr>
          <w:color w:val="000000" w:themeColor="text1"/>
        </w:rPr>
        <w:br/>
        <w:t>2023 - Mumbai: -9999.0</w:t>
      </w:r>
      <w:r w:rsidRPr="00AE45FA">
        <w:rPr>
          <w:color w:val="000000" w:themeColor="text1"/>
        </w:rPr>
        <w:br/>
        <w:t>2024 - Mumbai: 29.0</w:t>
      </w:r>
      <w:r w:rsidRPr="00AE45FA">
        <w:rPr>
          <w:color w:val="000000" w:themeColor="text1"/>
        </w:rPr>
        <w:br/>
        <w:t>2025 - Mumbai: -9999.0</w:t>
      </w:r>
      <w:r w:rsidRPr="00AE45FA">
        <w:rPr>
          <w:color w:val="000000" w:themeColor="text1"/>
        </w:rPr>
        <w:br/>
        <w:t>2023 - Chennai: -9999.0</w:t>
      </w:r>
      <w:r w:rsidRPr="00AE45FA">
        <w:rPr>
          <w:color w:val="000000" w:themeColor="text1"/>
        </w:rPr>
        <w:br/>
        <w:t>2024 - C</w:t>
      </w:r>
      <w:r w:rsidRPr="00AE45FA">
        <w:rPr>
          <w:color w:val="000000" w:themeColor="text1"/>
        </w:rPr>
        <w:t>hennai: -9999.0</w:t>
      </w:r>
      <w:r w:rsidRPr="00AE45FA">
        <w:rPr>
          <w:color w:val="000000" w:themeColor="text1"/>
        </w:rPr>
        <w:br/>
        <w:t>2025 - Chennai: -9999.0</w:t>
      </w:r>
    </w:p>
    <w:p w:rsidR="00B34636" w:rsidRPr="00AE45FA" w:rsidRDefault="00FF343B">
      <w:pPr>
        <w:pStyle w:val="Heading1"/>
        <w:rPr>
          <w:color w:val="000000" w:themeColor="text1"/>
        </w:rPr>
      </w:pPr>
      <w:r w:rsidRPr="00AE45FA">
        <w:rPr>
          <w:color w:val="000000" w:themeColor="text1"/>
        </w:rPr>
        <w:t>9. Conclusion</w:t>
      </w:r>
    </w:p>
    <w:p w:rsidR="00B34636" w:rsidRPr="00AE45FA" w:rsidRDefault="00FF343B">
      <w:pPr>
        <w:rPr>
          <w:color w:val="000000" w:themeColor="text1"/>
        </w:rPr>
      </w:pPr>
      <w:r w:rsidRPr="00AE45FA">
        <w:rPr>
          <w:color w:val="000000" w:themeColor="text1"/>
        </w:rPr>
        <w:t>This assignment demonstrates the design and implementation of a Weather Data Storage System using ADTs and 2D arrays in Java. It highlights efficient data retrieval, comparison of memory access patterns</w:t>
      </w:r>
      <w:r w:rsidRPr="00AE45FA">
        <w:rPr>
          <w:color w:val="000000" w:themeColor="text1"/>
        </w:rPr>
        <w:t>, and sparse data handling techniques, fulfilling the objectives of the assignment.</w:t>
      </w:r>
    </w:p>
    <w:sectPr w:rsidR="00B34636" w:rsidRPr="00AE45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AE45FA"/>
    <w:rsid w:val="00B34636"/>
    <w:rsid w:val="00B47730"/>
    <w:rsid w:val="00B65F43"/>
    <w:rsid w:val="00CB0664"/>
    <w:rsid w:val="00FC693F"/>
    <w:rsid w:val="00FF3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Sagar Sangwan</cp:lastModifiedBy>
  <cp:revision>2</cp:revision>
  <dcterms:created xsi:type="dcterms:W3CDTF">2025-09-14T18:01:00Z</dcterms:created>
  <dcterms:modified xsi:type="dcterms:W3CDTF">2025-09-14T18:01:00Z</dcterms:modified>
</cp:coreProperties>
</file>